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Library Management System (C++)</w:t>
      </w:r>
    </w:p>
    <w:p>
      <w:pPr>
        <w:pStyle w:val="Heading2"/>
      </w:pPr>
      <w:r>
        <w:t>Overview</w:t>
      </w:r>
    </w:p>
    <w:p>
      <w:r>
        <w:t>This project is a simple Library Management System implemented in C++. It allows users to add books, search for books, borrow, and return books while handling exceptions to ensure smooth functionality.</w:t>
      </w:r>
    </w:p>
    <w:p>
      <w:pPr>
        <w:pStyle w:val="Heading2"/>
      </w:pPr>
      <w:r>
        <w:t>Features</w:t>
      </w:r>
    </w:p>
    <w:p>
      <w:pPr>
        <w:pStyle w:val="ListBullet"/>
      </w:pPr>
      <w:r>
        <w:t>📚 Manage Books – Add and display books in the library.</w:t>
      </w:r>
    </w:p>
    <w:p>
      <w:pPr>
        <w:pStyle w:val="ListBullet"/>
      </w:pPr>
      <w:r>
        <w:t>🔍 Search Books – Find books by title.</w:t>
      </w:r>
    </w:p>
    <w:p>
      <w:pPr>
        <w:pStyle w:val="ListBullet"/>
      </w:pPr>
      <w:r>
        <w:t>🏷️ Borrow &amp; Return Books – Users can borrow and return books.</w:t>
      </w:r>
    </w:p>
    <w:p>
      <w:pPr>
        <w:pStyle w:val="ListBullet"/>
      </w:pPr>
      <w:r>
        <w:t>⚠️ Exception Handling – Prevents borrowing unavailable books.</w:t>
      </w:r>
    </w:p>
    <w:p>
      <w:pPr>
        <w:pStyle w:val="ListBullet"/>
      </w:pPr>
      <w:r>
        <w:t>📂 Scalability – Uses vectors to store books dynamically.</w:t>
      </w:r>
    </w:p>
    <w:p>
      <w:pPr>
        <w:pStyle w:val="Heading2"/>
      </w:pPr>
      <w:r>
        <w:t>Project Structure</w:t>
      </w:r>
    </w:p>
    <w:p>
      <w:pPr>
        <w:pStyle w:val="ListNumber"/>
      </w:pPr>
      <w:r>
        <w:t>Class `Book` – Represents a book (title, author, availability).</w:t>
      </w:r>
    </w:p>
    <w:p>
      <w:pPr>
        <w:pStyle w:val="ListNumber"/>
      </w:pPr>
      <w:r>
        <w:t>Class `Library` – Manages book storage and search functionality.</w:t>
      </w:r>
    </w:p>
    <w:p>
      <w:pPr>
        <w:pStyle w:val="ListNumber"/>
      </w:pPr>
      <w:r>
        <w:t>Class `User` – Allows borrowing and returning books.</w:t>
      </w:r>
    </w:p>
    <w:p>
      <w:pPr>
        <w:pStyle w:val="ListNumber"/>
      </w:pPr>
      <w:r>
        <w:t>Exception Handling – Ensures books are not borrowed if unavailable.</w:t>
      </w:r>
    </w:p>
    <w:p>
      <w:pPr>
        <w:pStyle w:val="Heading2"/>
      </w:pPr>
      <w:r>
        <w:t>Enhancements &amp; Next Steps</w:t>
      </w:r>
    </w:p>
    <w:p>
      <w:pPr>
        <w:pStyle w:val="ListBullet"/>
      </w:pPr>
      <w:r>
        <w:t>✅ File Handling – Save &amp; load book data.</w:t>
      </w:r>
    </w:p>
    <w:p>
      <w:pPr>
        <w:pStyle w:val="ListBullet"/>
      </w:pPr>
      <w:r>
        <w:t>✅ User Interaction – Add a menu-driven system.</w:t>
      </w:r>
    </w:p>
    <w:p>
      <w:pPr>
        <w:pStyle w:val="ListBullet"/>
      </w:pPr>
      <w:r>
        <w:t>✅ Multiple Users – Allow multiple user accounts.</w:t>
      </w:r>
    </w:p>
    <w:p>
      <w:pPr>
        <w:pStyle w:val="ListBullet"/>
      </w:pPr>
      <w:r>
        <w:t>✅ GUI Integration – Implement using Qt for C++.</w:t>
      </w:r>
    </w:p>
    <w:p>
      <w:pPr>
        <w:pStyle w:val="Heading2"/>
      </w:pPr>
      <w:r>
        <w:t>Project Timeline (3 Days)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Day</w:t>
            </w:r>
          </w:p>
        </w:tc>
        <w:tc>
          <w:tcPr>
            <w:tcW w:type="dxa" w:w="4320"/>
          </w:tcPr>
          <w:p>
            <w:r>
              <w:t>Tasks</w:t>
            </w:r>
          </w:p>
        </w:tc>
      </w:tr>
      <w:tr>
        <w:tc>
          <w:tcPr>
            <w:tcW w:type="dxa" w:w="4320"/>
          </w:tcPr>
          <w:p>
            <w:r>
              <w:t>Day 1</w:t>
            </w:r>
          </w:p>
        </w:tc>
        <w:tc>
          <w:tcPr>
            <w:tcW w:type="dxa" w:w="4320"/>
          </w:tcPr>
          <w:p>
            <w:r>
              <w:t>Implement `Book`, `Library`, and `User` classes. Add books and search functionality.</w:t>
            </w:r>
          </w:p>
        </w:tc>
      </w:tr>
      <w:tr>
        <w:tc>
          <w:tcPr>
            <w:tcW w:type="dxa" w:w="4320"/>
          </w:tcPr>
          <w:p>
            <w:r>
              <w:t>Day 2</w:t>
            </w:r>
          </w:p>
        </w:tc>
        <w:tc>
          <w:tcPr>
            <w:tcW w:type="dxa" w:w="4320"/>
          </w:tcPr>
          <w:p>
            <w:r>
              <w:t>Implement borrowing/returning books and exception handling.</w:t>
            </w:r>
          </w:p>
        </w:tc>
      </w:tr>
      <w:tr>
        <w:tc>
          <w:tcPr>
            <w:tcW w:type="dxa" w:w="4320"/>
          </w:tcPr>
          <w:p>
            <w:r>
              <w:t>Day 3</w:t>
            </w:r>
          </w:p>
        </w:tc>
        <w:tc>
          <w:tcPr>
            <w:tcW w:type="dxa" w:w="4320"/>
          </w:tcPr>
          <w:p>
            <w:r>
              <w:t>Enhance user interaction, add optional file handling, and test edge cases.</w:t>
            </w:r>
          </w:p>
        </w:tc>
      </w:tr>
    </w:tbl>
    <w:p>
      <w:pPr>
        <w:pStyle w:val="Heading2"/>
      </w:pPr>
      <w:r>
        <w:t>Conclusion</w:t>
      </w:r>
    </w:p>
    <w:p>
      <w:r>
        <w:t>This project provides a hands-on way to practice classes, vectors, and exception handling in C++. It simulates a real-world system with structured logic and extensibility for future improvements.</w:t>
      </w:r>
    </w:p>
    <w:p>
      <w:r>
        <w:t>🚀 Happy Coding!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